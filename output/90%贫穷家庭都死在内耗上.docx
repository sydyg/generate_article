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90%贫穷家庭都死在内耗上</w:t>
      </w:r>
    </w:p>
    <w:p>
      <w:pPr>
        <w:jc w:val="both"/>
      </w:pPr>
      <w:r>
        <w:rPr>
          <w:rFonts w:ascii="SimSun" w:hAnsi="SimSun"/>
          <w:sz w:val="24"/>
        </w:rPr>
        <w:br/>
        <w:br/>
        <w:t>‍‍‍‍‍‍你以为的一些市场庞大的行业，你觉得会允许私人分一杯羹么。</w:t>
        <w:br/>
        <w:br/>
        <w:br/>
        <w:br/>
        <w:t>‍你要是拿这些命题在网上去给别人讲故事去圈钱还行。</w:t>
        <w:br/>
        <w:br/>
        <w:br/>
        <w:br/>
        <w:t>你要傻了吧唧的入戏，那你是真的二。</w:t>
      </w:r>
    </w:p>
    <w:p>
      <w:pPr>
        <w:jc w:val="both"/>
      </w:pPr>
      <w:r>
        <w:rPr>
          <w:rFonts w:ascii="SimSun" w:hAnsi="SimSun"/>
          <w:sz w:val="24"/>
        </w:rPr>
        <w:br/>
        <w:br/>
        <w:t>‍你为什么不敢辞职，因为你没有赚到足够多的钱。</w:t>
        <w:br/>
        <w:br/>
        <w:br/>
        <w:br/>
        <w:t>‍‍你为什么不敢离婚为什么不敢得罪人，都是因为你没有任性的资本。</w:t>
        <w:br/>
        <w:br/>
        <w:br/>
        <w:br/>
        <w:t>其实你在职场遇到天花板，升职无望基本没有前途怎么办呢。</w:t>
      </w:r>
    </w:p>
    <w:p>
      <w:pPr>
        <w:jc w:val="both"/>
      </w:pPr>
      <w:r>
        <w:rPr>
          <w:rFonts w:ascii="SimSun" w:hAnsi="SimSun"/>
          <w:sz w:val="24"/>
        </w:rPr>
        <w:br/>
        <w:br/>
        <w:t>尊重人性，人性是不可控的你可以讨厌可以恨。</w:t>
        <w:br/>
        <w:br/>
        <w:br/>
        <w:br/>
        <w:t>但别让这些情绪占据大脑，因为会让你不理智做出错误的决定。</w:t>
        <w:br/>
        <w:br/>
        <w:br/>
        <w:br/>
        <w:t>绝大多数人的痛苦是相信别人眼里的自己是自己，实际上只是筹码不够而已。</w:t>
      </w:r>
    </w:p>
    <w:p>
      <w:pPr>
        <w:jc w:val="both"/>
      </w:pPr>
      <w:r>
        <w:rPr>
          <w:rFonts w:ascii="SimSun" w:hAnsi="SimSun"/>
          <w:sz w:val="24"/>
        </w:rPr>
        <w:br/>
        <w:br/>
        <w:t>绝大多数人的痛苦是相信别人眼里的自己是自己，实际上只是筹码不够而已。</w:t>
        <w:br/>
        <w:br/>
        <w:br/>
        <w:br/>
        <w:t>实力不够就不要试图去改变任何人，任何关系都是和利益价值绑定的。</w:t>
        <w:br/>
        <w:br/>
        <w:br/>
        <w:br/>
        <w:t>没人会帮助一个毫无价值的人，你应该对自己的筹码心中有数。</w:t>
      </w:r>
    </w:p>
    <w:p>
      <w:pPr>
        <w:jc w:val="both"/>
      </w:pPr>
      <w:r>
        <w:rPr>
          <w:rFonts w:ascii="SimSun" w:hAnsi="SimSun"/>
          <w:sz w:val="24"/>
        </w:rPr>
        <w:br/>
        <w:br/>
        <w:t>你有工具你就用你有的工具，没有就想别的战略去打。</w:t>
        <w:br/>
        <w:br/>
        <w:br/>
        <w:br/>
        <w:t>别扯什么别人有你没有，所以你不赚钱。</w:t>
        <w:br/>
        <w:br/>
        <w:br/>
        <w:br/>
        <w:t>当年我们抗战和内战，对手全好武器不也一步一步把他们干败了。</w:t>
      </w:r>
    </w:p>
    <w:p>
      <w:pPr>
        <w:jc w:val="both"/>
      </w:pPr>
      <w:r>
        <w:rPr>
          <w:rFonts w:ascii="SimSun" w:hAnsi="SimSun"/>
          <w:sz w:val="24"/>
        </w:rPr>
        <w:br/>
        <w:br/>
        <w:t>说这个市场大那个行业庞大，其实都是意淫。</w:t>
        <w:br/>
        <w:br/>
        <w:br/>
        <w:br/>
        <w:t>‍‍‍‍‍‍大多数打工者到了中年，就是开店餐饮或旅行社这些服务业。</w:t>
        <w:br/>
        <w:br/>
        <w:br/>
        <w:br/>
        <w:t>基本都会陷入恶性竞争的怪圈，学多少运营管理拓客最后几乎都是倒闭。</w:t>
      </w:r>
    </w:p>
    <w:p>
      <w:pPr>
        <w:jc w:val="both"/>
      </w:pPr>
      <w:r>
        <w:rPr>
          <w:rFonts w:ascii="SimSun" w:hAnsi="SimSun"/>
          <w:sz w:val="24"/>
        </w:rPr>
        <w:br/>
        <w:br/>
        <w:t>‍‍‍‍‍‍‍‍‍‍‍‍‍‍‍‍‍‍你要一直去找流量，做一个流量高手。</w:t>
        <w:br/>
        <w:br/>
        <w:br/>
        <w:br/>
        <w:t>所有的暴力项目都是跟着流量走的。</w:t>
        <w:br/>
        <w:br/>
        <w:br/>
        <w:br/>
        <w:t>有了流量，虚拟经验完全可以把它变成一个知识产品明码标价去卖。</w:t>
      </w:r>
    </w:p>
    <w:p>
      <w:pPr>
        <w:jc w:val="both"/>
      </w:pPr>
      <w:r>
        <w:rPr>
          <w:rFonts w:ascii="SimSun" w:hAnsi="SimSun"/>
          <w:sz w:val="24"/>
        </w:rPr>
        <w:br/>
        <w:br/>
        <w:t>就算不能大创业，自媒体这种轻创业也足够赚大钱了。</w:t>
        <w:br/>
        <w:br/>
        <w:br/>
        <w:br/>
        <w:t>‍‍‍‍‍‍我告诉你用自媒体变现，普通人是可以追上那些光鲜亮丽的人的。</w:t>
        <w:br/>
        <w:br/>
        <w:t>1打工的生活真的太累了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‍打工无非就是多几千少几千的事，这种生活太累了。</w:t>
      </w:r>
    </w:p>
    <w:p>
      <w:pPr>
        <w:jc w:val="both"/>
      </w:pPr>
      <w:r>
        <w:rPr>
          <w:rFonts w:ascii="SimSun" w:hAnsi="SimSun"/>
          <w:sz w:val="24"/>
        </w:rPr>
        <w:br/>
        <w:br/>
        <w:t>‍‍处于匮乏中的人即便是生育后代也不是出于爱，而是一种为了防老的本能需求。</w:t>
        <w:br/>
        <w:br/>
        <w:br/>
        <w:br/>
        <w:t>‍‍只有强者才有拥有爱别人的能力，优秀的家庭一代比一代强。</w:t>
        <w:br/>
        <w:br/>
        <w:br/>
        <w:br/>
        <w:t>糟糕的家庭一开始就是，由一群本身就存在各种缺陷的人凑合而成。</w:t>
      </w:r>
    </w:p>
    <w:p>
      <w:pPr>
        <w:jc w:val="both"/>
      </w:pPr>
      <w:r>
        <w:rPr>
          <w:rFonts w:ascii="SimSun" w:hAnsi="SimSun"/>
          <w:sz w:val="24"/>
        </w:rPr>
        <w:br/>
        <w:br/>
        <w:t>表面快实则自欺欺人，还带来了无限的烦躁与焦虑。</w:t>
        <w:br/>
        <w:br/>
        <w:br/>
        <w:br/>
        <w:t>真学习自然会劳逸结合，假学习才是对能量的一种消耗。</w:t>
        <w:br/>
        <w:br/>
        <w:br/>
        <w:br/>
        <w:t>劳而无功学无所得，时间流逝糊里糊涂身心就累。</w:t>
      </w:r>
    </w:p>
    <w:p>
      <w:pPr>
        <w:jc w:val="both"/>
      </w:pPr>
      <w:r>
        <w:rPr>
          <w:rFonts w:ascii="SimSun" w:hAnsi="SimSun"/>
          <w:sz w:val="24"/>
        </w:rPr>
        <w:br/>
        <w:br/>
        <w:t>要想立起来就好好把自媒体做好，这种杠杆或兴趣经济是你的机会。</w:t>
        <w:br/>
        <w:br/>
        <w:br/>
        <w:br/>
        <w:t>‍‍‍真正的高手是没有情绪的，别整天扯淡。</w:t>
        <w:br/>
        <w:br/>
        <w:br/>
        <w:br/>
        <w:t>现实中多数赚钱的生意人，身上都有匪气。</w:t>
      </w:r>
    </w:p>
    <w:p>
      <w:pPr>
        <w:jc w:val="both"/>
      </w:pPr>
      <w:r>
        <w:rPr>
          <w:rFonts w:ascii="SimSun" w:hAnsi="SimSun"/>
          <w:sz w:val="24"/>
        </w:rPr>
        <w:br/>
        <w:br/>
        <w:t>没钱没智商没情商，又委屈不了自己又没毅力又没眼光。</w:t>
        <w:br/>
        <w:br/>
        <w:br/>
        <w:br/>
        <w:t>‍一个没钱的人只有天天研究怎么赚钱，才可能逆袭。</w:t>
        <w:br/>
        <w:br/>
        <w:br/>
        <w:br/>
        <w:t>没钱还不能知行合一还接受的弱者文化，你能PK过天天研究兵法的竞争对手么。</w:t>
      </w:r>
    </w:p>
    <w:p>
      <w:pPr>
        <w:jc w:val="both"/>
      </w:pPr>
      <w:r>
        <w:rPr>
          <w:rFonts w:ascii="SimSun" w:hAnsi="SimSun"/>
          <w:sz w:val="24"/>
        </w:rPr>
        <w:br/>
        <w:br/>
        <w:t>‍‍你是个好吃懒做的二流子，到处旅游到处玩一样可以运营个账号。</w:t>
        <w:br/>
        <w:br/>
        <w:br/>
        <w:br/>
        <w:t>这样的自媒体博主网红，随便接接广告一年都有个几百万收入。</w:t>
        <w:br/>
        <w:br/>
        <w:br/>
        <w:br/>
        <w:t>工作强度也比你做个经理总监轻松，在企业赚这个年薪的辛苦的不得了。</w:t>
      </w:r>
    </w:p>
    <w:p>
      <w:pPr>
        <w:jc w:val="both"/>
      </w:pPr>
      <w:r>
        <w:rPr>
          <w:rFonts w:ascii="SimSun" w:hAnsi="SimSun"/>
          <w:sz w:val="24"/>
        </w:rPr>
        <w:br/>
        <w:br/>
        <w:t>没有胜利就没有生存。</w:t>
        <w:br/>
        <w:br/>
        <w:br/>
        <w:br/>
        <w:t>我们每一个人是多么需胜利啊，这就是生存的基本支柱。</w:t>
        <w:br/>
        <w:br/>
        <w:br/>
        <w:br/>
        <w:t>只有胜利过的人才愿意翻山越岭，哪怕遍体鳞伤还会继续向前爬。</w:t>
      </w:r>
    </w:p>
    <w:p>
      <w:pPr>
        <w:jc w:val="both"/>
      </w:pPr>
      <w:r>
        <w:rPr>
          <w:rFonts w:ascii="SimSun" w:hAnsi="SimSun"/>
          <w:sz w:val="24"/>
        </w:rPr>
        <w:br/>
        <w:br/>
        <w:t>很多人的钱都消费了，人生很多门槛是要筹码的。</w:t>
        <w:br/>
        <w:br/>
        <w:br/>
        <w:br/>
        <w:t>‍比如当老板投资，是很多人一辈子都翻不过去的门槛。</w:t>
        <w:br/>
        <w:br/>
        <w:br/>
        <w:br/>
        <w:t>‍‍‍‍‍‍年轻的时候，脚踏实地地为自己的未来积累筹码。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